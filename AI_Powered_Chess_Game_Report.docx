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1C" w:rsidRDefault="00ED5BF6">
      <w:pPr>
        <w:pStyle w:val="Title"/>
      </w:pPr>
      <w:r>
        <w:t>Project Report: AI-Powered Chess Game</w:t>
      </w:r>
    </w:p>
    <w:p w:rsidR="00825F1C" w:rsidRDefault="00ED5BF6">
      <w:pPr>
        <w:pStyle w:val="Heading1"/>
      </w:pPr>
      <w:r>
        <w:t>1. Introduction</w:t>
      </w:r>
    </w:p>
    <w:p w:rsidR="00825F1C" w:rsidRDefault="00ED5BF6">
      <w:r>
        <w:t xml:space="preserve">The AI-Powered Chess Game is a Python-based interactive application developed using the pygame and python-chess libraries. This game allows a human player to play chess against a simple AI with </w:t>
      </w:r>
      <w:r>
        <w:t>enhanced gameplay mechanics such as move highlighting and dynamic piece transformations.</w:t>
      </w:r>
    </w:p>
    <w:p w:rsidR="00825F1C" w:rsidRDefault="00ED5BF6">
      <w:pPr>
        <w:pStyle w:val="Heading1"/>
      </w:pPr>
      <w:r>
        <w:t>2. Objectives</w:t>
      </w:r>
    </w:p>
    <w:p w:rsidR="00825F1C" w:rsidRDefault="00ED5BF6">
      <w:r>
        <w:t>The objective of this project is to design and implement a digital chessboard that includes AI gameplay, user interaction, promotion functionality, and a</w:t>
      </w:r>
      <w:r>
        <w:t xml:space="preserve"> unique transformation mechanic that cycles through piece types every 3rd player turn.</w:t>
      </w:r>
    </w:p>
    <w:p w:rsidR="00825F1C" w:rsidRDefault="00ED5BF6">
      <w:pPr>
        <w:pStyle w:val="Heading1"/>
      </w:pPr>
      <w:r>
        <w:t>3. Key Features</w:t>
      </w:r>
    </w:p>
    <w:p w:rsidR="00825F1C" w:rsidRDefault="00ED5BF6">
      <w:r>
        <w:t>- Classic 8x8 chessboard with pygame rendering</w:t>
      </w:r>
      <w:r>
        <w:br/>
        <w:t>- Playable human vs AI mode</w:t>
      </w:r>
      <w:r>
        <w:br/>
        <w:t>- Pawn promotion with selection interface (Queen, Rook, Bishop, Knight)</w:t>
      </w:r>
      <w:r>
        <w:br/>
        <w:t>- High</w:t>
      </w:r>
      <w:r>
        <w:t>lighting of legal moves</w:t>
      </w:r>
      <w:r>
        <w:br/>
        <w:t>- Transformation logic on every third turn:</w:t>
      </w:r>
      <w:r>
        <w:br/>
        <w:t xml:space="preserve">  Rook → Queen → Bishop → Knight → Rook (cycle)</w:t>
      </w:r>
      <w:r>
        <w:br/>
        <w:t>- Automatic reset on checkmate/stalemate</w:t>
      </w:r>
    </w:p>
    <w:p w:rsidR="00825F1C" w:rsidRDefault="00ED5BF6">
      <w:pPr>
        <w:pStyle w:val="Heading1"/>
      </w:pPr>
      <w:r>
        <w:t>4. Technologies Used</w:t>
      </w:r>
    </w:p>
    <w:p w:rsidR="00825F1C" w:rsidRDefault="00ED5BF6">
      <w:r>
        <w:t>- Python 3.8+</w:t>
      </w:r>
      <w:r>
        <w:br/>
        <w:t>- pygame for graphics and UI rendering</w:t>
      </w:r>
      <w:r>
        <w:br/>
        <w:t>- python-chess for move v</w:t>
      </w:r>
      <w:r>
        <w:t>alidation and board logic</w:t>
      </w:r>
      <w:r>
        <w:br/>
        <w:t>- Visual Studio Code as the primary IDE</w:t>
      </w:r>
    </w:p>
    <w:p w:rsidR="00825F1C" w:rsidRDefault="00ED5BF6">
      <w:pPr>
        <w:pStyle w:val="Heading1"/>
      </w:pPr>
      <w:r>
        <w:t>5. Project Structure</w:t>
      </w:r>
    </w:p>
    <w:p w:rsidR="00825F1C" w:rsidRDefault="00ED5BF6">
      <w:r>
        <w:t>AI-Powered-Chess-Game/</w:t>
      </w:r>
      <w:r>
        <w:br/>
        <w:t>├── main.py              # Entry point to launch the game</w:t>
      </w:r>
      <w:r>
        <w:br/>
        <w:t>├── game.py              # Contains the Game class with all game logic</w:t>
      </w:r>
      <w:r>
        <w:br/>
        <w:t xml:space="preserve">├── utils.py     </w:t>
      </w:r>
      <w:r>
        <w:t xml:space="preserve">        # Utility functions for drawing the board and loading images</w:t>
      </w:r>
      <w:r>
        <w:br/>
        <w:t>├── assets/              # Folder for chess piece images</w:t>
      </w:r>
      <w:r>
        <w:br/>
        <w:t>└── README.md            # Project documentation</w:t>
      </w:r>
    </w:p>
    <w:p w:rsidR="00825F1C" w:rsidRDefault="00ED5BF6">
      <w:pPr>
        <w:pStyle w:val="Heading1"/>
      </w:pPr>
      <w:r>
        <w:lastRenderedPageBreak/>
        <w:t>6. How to Run</w:t>
      </w:r>
    </w:p>
    <w:p w:rsidR="00825F1C" w:rsidRDefault="00ED5BF6">
      <w:r>
        <w:t>To run the project, make sure you have Python 3.8 or higher install</w:t>
      </w:r>
      <w:r>
        <w:t>ed.</w:t>
      </w:r>
      <w:r>
        <w:br/>
      </w:r>
      <w:r>
        <w:br/>
        <w:t>Install dependencies:</w:t>
      </w:r>
      <w:r>
        <w:br/>
        <w:t xml:space="preserve">    pip install pygame python-chess</w:t>
      </w:r>
      <w:r>
        <w:br/>
      </w:r>
      <w:r>
        <w:br/>
        <w:t>Launch the game:</w:t>
      </w:r>
      <w:r>
        <w:br/>
        <w:t xml:space="preserve">    python main.py</w:t>
      </w:r>
    </w:p>
    <w:p w:rsidR="00825F1C" w:rsidRDefault="00ED5BF6">
      <w:pPr>
        <w:pStyle w:val="Heading1"/>
      </w:pPr>
      <w:r>
        <w:t>7. Demonstration</w:t>
      </w:r>
    </w:p>
    <w:p w:rsidR="00ED5BF6" w:rsidRPr="00ED5BF6" w:rsidRDefault="00ED5BF6" w:rsidP="00ED5B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A video demonstration of the project will be available on YouTube</w:t>
      </w:r>
      <w:proofErr w:type="gramStart"/>
      <w:r>
        <w:t>:</w:t>
      </w:r>
      <w:proofErr w:type="gramEnd"/>
      <w:r>
        <w:br/>
        <w:t xml:space="preserve">YouTube Link: </w:t>
      </w:r>
      <w:r w:rsidRPr="00ED5BF6">
        <w:rPr>
          <w:rFonts w:ascii="Consolas" w:eastAsia="Times New Roman" w:hAnsi="Consolas" w:cs="Times New Roman"/>
          <w:color w:val="CCCCCC"/>
          <w:sz w:val="21"/>
          <w:szCs w:val="21"/>
          <w:u w:val="single"/>
        </w:rPr>
        <w:t>https://youtu.be/M7znA2Zy6es</w:t>
      </w:r>
    </w:p>
    <w:p w:rsidR="00825F1C" w:rsidRDefault="00825F1C"/>
    <w:p w:rsidR="00825F1C" w:rsidRDefault="00ED5BF6">
      <w:pPr>
        <w:pStyle w:val="Heading1"/>
      </w:pPr>
      <w:r>
        <w:t>8. Conclusion</w:t>
      </w:r>
      <w:bookmarkStart w:id="0" w:name="_GoBack"/>
      <w:bookmarkEnd w:id="0"/>
    </w:p>
    <w:p w:rsidR="00825F1C" w:rsidRDefault="00ED5BF6">
      <w:r>
        <w:t>The AI-Powered Chess Game pr</w:t>
      </w:r>
      <w:r>
        <w:t>ovides an engaging and dynamic way to play chess with a simple AI opponent. Its combination of classic chess mechanics and novel piece transformations introduces a new layer of strategy and challenge for players.</w:t>
      </w:r>
    </w:p>
    <w:p w:rsidR="00825F1C" w:rsidRDefault="00ED5BF6">
      <w:pPr>
        <w:pStyle w:val="Heading1"/>
      </w:pPr>
      <w:r>
        <w:t>9. Author</w:t>
      </w:r>
    </w:p>
    <w:p w:rsidR="00825F1C" w:rsidRDefault="00ED5BF6">
      <w:r>
        <w:t xml:space="preserve">Developed by Asfand Aamir, </w:t>
      </w:r>
      <w:proofErr w:type="spellStart"/>
      <w:r>
        <w:t>Daniyal</w:t>
      </w:r>
      <w:proofErr w:type="spellEnd"/>
      <w:r>
        <w:t xml:space="preserve"> Tahir and </w:t>
      </w:r>
      <w:proofErr w:type="spellStart"/>
      <w:r>
        <w:t>Osaid</w:t>
      </w:r>
      <w:proofErr w:type="spellEnd"/>
      <w:r>
        <w:br/>
      </w:r>
      <w:proofErr w:type="spellStart"/>
      <w:r>
        <w:t>GitHub</w:t>
      </w:r>
      <w:proofErr w:type="spellEnd"/>
      <w:r>
        <w:t>:</w:t>
      </w:r>
      <w:r>
        <w:t xml:space="preserve"> https://github.com/AsfandAamir</w:t>
      </w:r>
    </w:p>
    <w:sectPr w:rsidR="00825F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5F1C"/>
    <w:rsid w:val="00AA1D8D"/>
    <w:rsid w:val="00B47730"/>
    <w:rsid w:val="00CB0664"/>
    <w:rsid w:val="00ED5B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E8C2710-4A9C-4894-9336-31AB2B0D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3DE60C-6E10-484B-8C23-427EC5721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2025-05-11T18:15:00Z</dcterms:modified>
  <cp:category/>
</cp:coreProperties>
</file>